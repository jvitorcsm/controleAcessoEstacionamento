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Final do Sistema de Controle de Acesso de Estacionamento</w:t>
      </w:r>
    </w:p>
    <w:p>
      <w:pPr>
        <w:pStyle w:val="Heading1"/>
      </w:pPr>
      <w:r>
        <w:t>📘 Introdução</w:t>
      </w:r>
    </w:p>
    <w:p>
      <w:r>
        <w:t>Este documento apresenta a documentação técnica e visual do sistema de controle de acesso de estacionamento desenvolvido por João Vitor. O sistema integra backend com Node.js e Sequelize, frontend com React, e banco de dados PostgreSQL hospedado no Supabase.</w:t>
      </w:r>
    </w:p>
    <w:p>
      <w:pPr>
        <w:pStyle w:val="Heading1"/>
      </w:pPr>
      <w:r>
        <w:t>📋 Visão Geral do Projeto</w:t>
      </w:r>
    </w:p>
    <w:p>
      <w:r>
        <w:t>O objetivo do projeto é permitir que usuários (alunos e colaboradores) cadastrem seus veículos e acessos ao estacionamento sejam monitorados por um operador (guarita). O sistema permite o cadastro de visitantes, registro de entrada/saída por placa e acompanhamento de logs administrativos.</w:t>
      </w:r>
    </w:p>
    <w:p>
      <w:pPr>
        <w:pStyle w:val="Heading1"/>
      </w:pPr>
      <w:r>
        <w:t>🛠️ Tecnologias Utilizadas</w:t>
      </w:r>
    </w:p>
    <w:p>
      <w:r>
        <w:t>- Node.js + Express</w:t>
        <w:br/>
        <w:t>- Sequelize ORM</w:t>
        <w:br/>
        <w:t>- PostgreSQL (Supabase)</w:t>
        <w:br/>
        <w:t>- React + Vite</w:t>
        <w:br/>
        <w:t>- Axios</w:t>
        <w:br/>
        <w:t>- JWT (JSON Web Token)</w:t>
        <w:br/>
        <w:t>- CSS puro</w:t>
      </w:r>
    </w:p>
    <w:p>
      <w:pPr>
        <w:pStyle w:val="Heading1"/>
      </w:pPr>
      <w:r>
        <w:t>🧠 Funcionalidades Backend</w:t>
      </w:r>
    </w:p>
    <w:p>
      <w:r>
        <w:t>- Cadastro e login de usuários com autenticação JWT</w:t>
        <w:br/>
        <w:t>- Controle de acesso por tipo (guarita, aluno, colaborador)</w:t>
        <w:br/>
        <w:t>- CRUD de veículos</w:t>
        <w:br/>
        <w:t>- Cadastro e listagem de visitantes</w:t>
        <w:br/>
        <w:t>- Registro de entrada e saída de veículos por placa</w:t>
        <w:br/>
        <w:t>- Logs administrativos com nome do operador e ação</w:t>
        <w:br/>
      </w:r>
    </w:p>
    <w:p>
      <w:pPr>
        <w:pStyle w:val="Heading1"/>
      </w:pPr>
      <w:r>
        <w:t>🖥️ Funcionalidades Frontend</w:t>
      </w:r>
    </w:p>
    <w:p>
      <w:r>
        <w:t>- Login com salvamento de token e tipo de usuário</w:t>
        <w:br/>
        <w:t>- Dashboard com navegação dinâmica por tipo</w:t>
        <w:br/>
        <w:t>- Telas de veículos, visitantes, acessos e logs</w:t>
        <w:br/>
        <w:t>- Menu lateral fixo com navegação e estilo profissional</w:t>
        <w:br/>
        <w:t>- Layout responsivo e limpo utilizando CSS modular</w:t>
      </w:r>
    </w:p>
    <w:p>
      <w:pPr>
        <w:pStyle w:val="Heading1"/>
      </w:pPr>
      <w:r>
        <w:t>🔐 Segurança</w:t>
      </w:r>
    </w:p>
    <w:p>
      <w:r>
        <w:t>- JWT armazenado com expiração</w:t>
        <w:br/>
        <w:t>- Middleware de autenticação nas rotas</w:t>
        <w:br/>
        <w:t>- Proteção de rotas por tipo de usuário</w:t>
        <w:br/>
        <w:t>- Variáveis sensíveis protegidas via .env</w:t>
        <w:br/>
      </w:r>
    </w:p>
    <w:p>
      <w:pPr>
        <w:pStyle w:val="Heading1"/>
      </w:pPr>
      <w:r>
        <w:t>📁 Organização do Projeto</w:t>
      </w:r>
    </w:p>
    <w:p>
      <w:r>
        <w:t>backend/</w:t>
        <w:br/>
        <w:t>├── controllers/</w:t>
        <w:br/>
        <w:t>├── models/</w:t>
        <w:br/>
        <w:t>├── routes/</w:t>
        <w:br/>
        <w:t>├── config/</w:t>
        <w:br/>
        <w:t>├── server.js</w:t>
        <w:br/>
        <w:t>└── .env</w:t>
        <w:br/>
        <w:br/>
        <w:t>frontend/</w:t>
        <w:br/>
        <w:t>├── components/</w:t>
        <w:br/>
        <w:t>├── pages/</w:t>
        <w:br/>
        <w:t>├── styles/</w:t>
        <w:br/>
        <w:t>├── App.jsx</w:t>
        <w:br/>
        <w:t>└── main.jsx</w:t>
        <w:br/>
      </w:r>
    </w:p>
    <w:p>
      <w:pPr>
        <w:pStyle w:val="Heading1"/>
      </w:pPr>
      <w:r>
        <w:t>🚀 Build e Deploy</w:t>
      </w:r>
    </w:p>
    <w:p>
      <w:r>
        <w:t>O frontend é empacotado com `npm run build` e pode ser hospedado em serviços como Vercel ou servido pelo próprio backend com Express. O backend pode ser hospedado no Render, Railway ou outros serviços de Node.js.</w:t>
      </w:r>
    </w:p>
    <w:p>
      <w:pPr>
        <w:pStyle w:val="Heading1"/>
      </w:pPr>
      <w:r>
        <w:t>✅ Conclusão</w:t>
      </w:r>
    </w:p>
    <w:p>
      <w:r>
        <w:t>O sistema foi finalizado com todas as funcionalidades operacionais, código limpo, layout agradável e documentação adequada. Está pronto para testes em produção ou deploy imediato.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